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Enter Your Name:"/>
        <w:tag w:val="Enter Your Name:"/>
        <w:id w:val="288552880"/>
        <w:placeholder>
          <w:docPart w:val="8B2B25F5D59247409C0F386D6810CAD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E1EE75D" w14:textId="7B9D854B" w:rsidR="00391E5D" w:rsidRDefault="008421EC">
          <w:pPr>
            <w:pStyle w:val="Name"/>
          </w:pPr>
          <w:r>
            <w:t>Alessandra Bauer</w:t>
          </w:r>
        </w:p>
      </w:sdtContent>
    </w:sdt>
    <w:p w14:paraId="629EB153" w14:textId="7F6D1113" w:rsidR="00605994" w:rsidRDefault="008421EC">
      <w:pPr>
        <w:pStyle w:val="ContactInfo"/>
        <w:rPr>
          <w:szCs w:val="24"/>
        </w:rPr>
      </w:pPr>
      <w:hyperlink r:id="rId7" w:history="1">
        <w:r w:rsidRPr="008421EC">
          <w:rPr>
            <w:rStyle w:val="Hyperlink"/>
            <w:color w:val="7F7F7F" w:themeColor="text1" w:themeTint="80"/>
          </w:rPr>
          <w:t>LinkedIn</w:t>
        </w:r>
      </w:hyperlink>
      <w:r w:rsidRPr="008421EC">
        <w:t xml:space="preserve"> </w:t>
      </w:r>
      <w:r w:rsidR="00B83831">
        <w:rPr>
          <w:szCs w:val="24"/>
        </w:rPr>
        <w:t>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919.2449296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alessabauer44@gmail.com</w:t>
      </w:r>
    </w:p>
    <w:p w14:paraId="7E125647" w14:textId="2CDB9C9E" w:rsidR="008549D0" w:rsidRPr="008549D0" w:rsidRDefault="008549D0" w:rsidP="002B0D4E">
      <w:pPr>
        <w:rPr>
          <w:color w:val="000000" w:themeColor="text1"/>
          <w:sz w:val="24"/>
          <w:szCs w:val="24"/>
        </w:rPr>
      </w:pPr>
      <w:proofErr w:type="gramStart"/>
      <w:r w:rsidRPr="008549D0">
        <w:rPr>
          <w:color w:val="000000" w:themeColor="text1"/>
          <w:sz w:val="24"/>
          <w:szCs w:val="24"/>
        </w:rPr>
        <w:t>{{ date</w:t>
      </w:r>
      <w:proofErr w:type="gramEnd"/>
      <w:r w:rsidRPr="008549D0">
        <w:rPr>
          <w:color w:val="000000" w:themeColor="text1"/>
          <w:sz w:val="24"/>
          <w:szCs w:val="24"/>
        </w:rPr>
        <w:t xml:space="preserve"> }</w:t>
      </w:r>
      <w:r w:rsidR="004A78FC">
        <w:rPr>
          <w:color w:val="000000" w:themeColor="text1"/>
          <w:sz w:val="24"/>
          <w:szCs w:val="24"/>
        </w:rPr>
        <w:t>}</w:t>
      </w:r>
    </w:p>
    <w:p w14:paraId="4295132F" w14:textId="425D4AE0" w:rsidR="008549D0" w:rsidRPr="008549D0" w:rsidRDefault="008549D0" w:rsidP="002B0D4E">
      <w:pPr>
        <w:rPr>
          <w:b/>
          <w:bCs/>
          <w:color w:val="000000" w:themeColor="text1"/>
          <w:sz w:val="24"/>
          <w:szCs w:val="24"/>
        </w:rPr>
      </w:pPr>
      <w:r w:rsidRPr="008549D0">
        <w:rPr>
          <w:b/>
          <w:bCs/>
          <w:color w:val="000000" w:themeColor="text1"/>
          <w:sz w:val="24"/>
          <w:szCs w:val="24"/>
        </w:rPr>
        <w:t>Dear Hiring Manager:</w:t>
      </w:r>
    </w:p>
    <w:p w14:paraId="10B4EAE1" w14:textId="6DEED29A" w:rsidR="009D0C78" w:rsidRPr="009D0C78" w:rsidRDefault="002B0D4E" w:rsidP="002B0D4E">
      <w:proofErr w:type="gramStart"/>
      <w:r>
        <w:t>{{ cover</w:t>
      </w:r>
      <w:proofErr w:type="gramEnd"/>
      <w:r>
        <w:t>_letter_body }}</w:t>
      </w:r>
    </w:p>
    <w:sectPr w:rsidR="009D0C78" w:rsidRPr="009D0C7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8DA1F" w14:textId="77777777" w:rsidR="00A44B2D" w:rsidRDefault="00A44B2D">
      <w:pPr>
        <w:spacing w:after="0" w:line="240" w:lineRule="auto"/>
      </w:pPr>
      <w:r>
        <w:separator/>
      </w:r>
    </w:p>
  </w:endnote>
  <w:endnote w:type="continuationSeparator" w:id="0">
    <w:p w14:paraId="20F23AE6" w14:textId="77777777" w:rsidR="00A44B2D" w:rsidRDefault="00A4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AD21B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87728" w14:textId="77777777" w:rsidR="00A44B2D" w:rsidRDefault="00A44B2D">
      <w:pPr>
        <w:spacing w:after="0" w:line="240" w:lineRule="auto"/>
      </w:pPr>
      <w:r>
        <w:separator/>
      </w:r>
    </w:p>
  </w:footnote>
  <w:footnote w:type="continuationSeparator" w:id="0">
    <w:p w14:paraId="00515BC9" w14:textId="77777777" w:rsidR="00A44B2D" w:rsidRDefault="00A4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C58C8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9A34A4E" wp14:editId="686683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46D0C2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9A34A4E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F46D0C2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AE749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FE00306" wp14:editId="0FE0D4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60001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FE00306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5D60001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62642">
    <w:abstractNumId w:val="9"/>
  </w:num>
  <w:num w:numId="2" w16cid:durableId="1127046026">
    <w:abstractNumId w:val="10"/>
  </w:num>
  <w:num w:numId="3" w16cid:durableId="956450959">
    <w:abstractNumId w:val="10"/>
  </w:num>
  <w:num w:numId="4" w16cid:durableId="1771312639">
    <w:abstractNumId w:val="7"/>
  </w:num>
  <w:num w:numId="5" w16cid:durableId="1656452225">
    <w:abstractNumId w:val="6"/>
  </w:num>
  <w:num w:numId="6" w16cid:durableId="1496915795">
    <w:abstractNumId w:val="5"/>
  </w:num>
  <w:num w:numId="7" w16cid:durableId="1818182993">
    <w:abstractNumId w:val="4"/>
  </w:num>
  <w:num w:numId="8" w16cid:durableId="1378967875">
    <w:abstractNumId w:val="8"/>
  </w:num>
  <w:num w:numId="9" w16cid:durableId="664355922">
    <w:abstractNumId w:val="3"/>
  </w:num>
  <w:num w:numId="10" w16cid:durableId="902177136">
    <w:abstractNumId w:val="2"/>
  </w:num>
  <w:num w:numId="11" w16cid:durableId="1740132684">
    <w:abstractNumId w:val="1"/>
  </w:num>
  <w:num w:numId="12" w16cid:durableId="53015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E"/>
    <w:rsid w:val="002A7B9F"/>
    <w:rsid w:val="002B0D4E"/>
    <w:rsid w:val="003038D9"/>
    <w:rsid w:val="0035414F"/>
    <w:rsid w:val="00391E5D"/>
    <w:rsid w:val="00476A25"/>
    <w:rsid w:val="004A78FC"/>
    <w:rsid w:val="00500F58"/>
    <w:rsid w:val="005124D2"/>
    <w:rsid w:val="005C3227"/>
    <w:rsid w:val="00605994"/>
    <w:rsid w:val="00657397"/>
    <w:rsid w:val="00817E71"/>
    <w:rsid w:val="008421EC"/>
    <w:rsid w:val="008549D0"/>
    <w:rsid w:val="009D0C78"/>
    <w:rsid w:val="00A44B2D"/>
    <w:rsid w:val="00B21E6D"/>
    <w:rsid w:val="00B47240"/>
    <w:rsid w:val="00B83831"/>
    <w:rsid w:val="00C70D57"/>
    <w:rsid w:val="00DC36DD"/>
    <w:rsid w:val="00E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973D"/>
  <w15:chartTrackingRefBased/>
  <w15:docId w15:val="{703AF763-C60D-F94B-A045-964CC619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2B0D4E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ssandra-bauer-b83034214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vinbrumfield/Library/Containers/com.microsoft.Word/Data/Library/Application%20Support/Microsoft/Office/16.0/DTS/Search/%7b4E20CF05-6EC9-5D40-8798-32B938E65BAB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2B25F5D59247409C0F386D6810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BE47-EEA8-2346-90EB-A44DE1A68AD1}"/>
      </w:docPartPr>
      <w:docPartBody>
        <w:p w:rsidR="00AC5EFF" w:rsidRDefault="00000000">
          <w:pPr>
            <w:pStyle w:val="8B2B25F5D59247409C0F386D6810CAD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4D"/>
    <w:rsid w:val="00451DD5"/>
    <w:rsid w:val="00817E71"/>
    <w:rsid w:val="0097694D"/>
    <w:rsid w:val="00A361B6"/>
    <w:rsid w:val="00A50319"/>
    <w:rsid w:val="00AC5EFF"/>
    <w:rsid w:val="00B47240"/>
    <w:rsid w:val="00C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B25F5D59247409C0F386D6810CAD3">
    <w:name w:val="8B2B25F5D59247409C0F386D6810C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{4E20CF05-6EC9-5D40-8798-32B938E65BAB}tf10002072.dotx</Template>
  <TotalTime>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Alessandra Bauer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Hiring Manager</cp:keywords>
  <dc:description/>
  <cp:lastModifiedBy>James Brumfield</cp:lastModifiedBy>
  <cp:revision>4</cp:revision>
  <dcterms:created xsi:type="dcterms:W3CDTF">2024-12-03T20:18:00Z</dcterms:created>
  <dcterms:modified xsi:type="dcterms:W3CDTF">2024-12-04T18:15:00Z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